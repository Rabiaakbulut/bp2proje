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DF6B3" w14:textId="77777777" w:rsidR="00D81A4A" w:rsidRDefault="00D32E06">
      <w:pPr>
        <w:jc w:val="center"/>
      </w:pPr>
      <w:r>
        <w:rPr>
          <w:u w:val="single"/>
        </w:rPr>
        <w:br/>
        <w:t>İSTANBUL TEKNİK ÜNİVERSİTESİ ★FEN BILIMLERI ENSTİTÜSÜ</w:t>
      </w:r>
    </w:p>
    <w:p w14:paraId="1FCE0938" w14:textId="77777777" w:rsidR="00D81A4A" w:rsidRDefault="00D32E06">
      <w:r>
        <w:br/>
      </w:r>
      <w:r>
        <w:br/>
      </w:r>
      <w:r>
        <w:br/>
      </w:r>
      <w:r>
        <w:br/>
      </w:r>
      <w:r>
        <w:br/>
      </w:r>
    </w:p>
    <w:p w14:paraId="3E447B2A" w14:textId="77777777" w:rsidR="00D81A4A" w:rsidRDefault="00D32E06">
      <w:pPr>
        <w:jc w:val="center"/>
      </w:pPr>
      <w:r>
        <w:t>KABUK TEMELLERİN STATİK YÜKLER ALTINDA DAVRANIŞI</w:t>
      </w:r>
    </w:p>
    <w:p w14:paraId="6435E195" w14:textId="77777777" w:rsidR="00D81A4A" w:rsidRDefault="00D32E06">
      <w:r>
        <w:br/>
      </w:r>
      <w:r>
        <w:br/>
      </w:r>
      <w:r>
        <w:br/>
      </w:r>
      <w:r>
        <w:br/>
      </w:r>
      <w:r>
        <w:br/>
      </w:r>
      <w:r>
        <w:br/>
      </w:r>
      <w:r>
        <w:br/>
      </w:r>
      <w:r>
        <w:br/>
      </w:r>
      <w:r>
        <w:br/>
      </w:r>
    </w:p>
    <w:p w14:paraId="021BFD7B" w14:textId="77777777" w:rsidR="00D81A4A" w:rsidRDefault="00D32E06">
      <w:pPr>
        <w:jc w:val="center"/>
      </w:pPr>
      <w:r>
        <w:t>YÜKSEK LISANS</w:t>
      </w:r>
    </w:p>
    <w:p w14:paraId="06D7FDD3" w14:textId="77777777" w:rsidR="00D81A4A" w:rsidRDefault="00D32E06">
      <w:pPr>
        <w:jc w:val="center"/>
      </w:pPr>
      <w:r>
        <w:t>Mehmet Ali AKBULUT</w:t>
      </w:r>
      <w:r>
        <w:br/>
      </w:r>
      <w:r>
        <w:br/>
      </w:r>
      <w:r>
        <w:br/>
      </w:r>
      <w:r>
        <w:br/>
      </w:r>
      <w:r>
        <w:br/>
      </w:r>
    </w:p>
    <w:p w14:paraId="27314C97" w14:textId="77777777" w:rsidR="00D81A4A" w:rsidRDefault="00D32E06">
      <w:pPr>
        <w:jc w:val="center"/>
      </w:pPr>
      <w:r>
        <w:t>İnşaat Mühendisliği  Anabilim Dalı</w:t>
      </w:r>
    </w:p>
    <w:p w14:paraId="184AD3A2" w14:textId="5BD5619A" w:rsidR="00D81A4A" w:rsidRDefault="00D32E06">
      <w:pPr>
        <w:jc w:val="center"/>
      </w:pPr>
      <w:r>
        <w:br/>
        <w:t xml:space="preserve">Zemin </w:t>
      </w:r>
      <w:r>
        <w:t>Mekaniği</w:t>
      </w:r>
      <w:r>
        <w:t xml:space="preserve"> Ve Geoteknik Mühendisliği Programı</w:t>
      </w:r>
      <w:r>
        <w:br/>
      </w:r>
      <w:r>
        <w:br/>
      </w:r>
      <w:r>
        <w:br/>
      </w:r>
      <w:r>
        <w:br/>
      </w:r>
      <w:r>
        <w:br/>
      </w:r>
      <w:r>
        <w:br/>
      </w:r>
      <w:r>
        <w:t>OCAK 2018</w:t>
      </w:r>
    </w:p>
    <w:p w14:paraId="09A5B5AD" w14:textId="77777777" w:rsidR="00D81A4A" w:rsidRDefault="00D32E06">
      <w:r>
        <w:lastRenderedPageBreak/>
        <w:br w:type="page"/>
      </w:r>
    </w:p>
    <w:p w14:paraId="35375214" w14:textId="77777777" w:rsidR="00D81A4A" w:rsidRDefault="00D32E06">
      <w:pPr>
        <w:jc w:val="center"/>
      </w:pPr>
      <w:r>
        <w:rPr>
          <w:u w:val="single"/>
        </w:rPr>
        <w:lastRenderedPageBreak/>
        <w:br/>
        <w:t>İSTANBUL TEKNİK ÜNİVERSİTESİ ★FEN BILIMLERI ENSTİTÜSÜ</w:t>
      </w:r>
    </w:p>
    <w:p w14:paraId="26548925" w14:textId="77777777" w:rsidR="00D81A4A" w:rsidRDefault="00D32E06">
      <w:r>
        <w:br/>
      </w:r>
      <w:r>
        <w:br/>
      </w:r>
      <w:r>
        <w:br/>
      </w:r>
      <w:r>
        <w:br/>
      </w:r>
      <w:r>
        <w:br/>
      </w:r>
    </w:p>
    <w:p w14:paraId="141E114B" w14:textId="77777777" w:rsidR="00D81A4A" w:rsidRDefault="00D32E06">
      <w:pPr>
        <w:jc w:val="center"/>
      </w:pPr>
      <w:r>
        <w:t>KABUK TEMELLERİN STATİK YÜKLER ALTINDA DAVRANIŞI</w:t>
      </w:r>
    </w:p>
    <w:p w14:paraId="608A38F5" w14:textId="77777777" w:rsidR="00D81A4A" w:rsidRDefault="00D32E06">
      <w:r>
        <w:br/>
      </w:r>
      <w:r>
        <w:br/>
      </w:r>
      <w:r>
        <w:br/>
      </w:r>
      <w:r>
        <w:br/>
      </w:r>
      <w:r>
        <w:br/>
      </w:r>
      <w:r>
        <w:br/>
      </w:r>
      <w:r>
        <w:br/>
      </w:r>
      <w:r>
        <w:br/>
      </w:r>
      <w:r>
        <w:br/>
      </w:r>
    </w:p>
    <w:p w14:paraId="31B7F4DF" w14:textId="77777777" w:rsidR="00D81A4A" w:rsidRDefault="00D32E06">
      <w:pPr>
        <w:jc w:val="center"/>
      </w:pPr>
      <w:r>
        <w:t>YÜKSEK LISANS</w:t>
      </w:r>
    </w:p>
    <w:p w14:paraId="7939D358" w14:textId="77777777" w:rsidR="00D81A4A" w:rsidRDefault="00D32E06">
      <w:pPr>
        <w:jc w:val="center"/>
      </w:pPr>
      <w:r>
        <w:t>Mehmet Ali AKBULUT</w:t>
      </w:r>
    </w:p>
    <w:p w14:paraId="3A6DC9FC" w14:textId="77777777" w:rsidR="00D81A4A" w:rsidRDefault="00D32E06">
      <w:pPr>
        <w:jc w:val="center"/>
      </w:pPr>
      <w:r>
        <w:t>170420822</w:t>
      </w:r>
      <w:r>
        <w:br/>
      </w:r>
      <w:r>
        <w:br/>
      </w:r>
      <w:r>
        <w:br/>
      </w:r>
    </w:p>
    <w:p w14:paraId="20EA9B7F" w14:textId="77777777" w:rsidR="00D81A4A" w:rsidRDefault="00D32E06">
      <w:pPr>
        <w:jc w:val="center"/>
      </w:pPr>
      <w:r>
        <w:t>İnşaat Mühendisliği  Anabilim Dalı</w:t>
      </w:r>
    </w:p>
    <w:p w14:paraId="635C0D88" w14:textId="77777777" w:rsidR="00D81A4A" w:rsidRDefault="00D32E06">
      <w:pPr>
        <w:jc w:val="center"/>
      </w:pPr>
      <w:r>
        <w:br/>
        <w:t>Zemin Mekaniği Ve Geoteknik Mühendisliği P</w:t>
      </w:r>
      <w:r>
        <w:t>rogramı</w:t>
      </w:r>
      <w:r>
        <w:br/>
      </w:r>
      <w:r>
        <w:br/>
      </w:r>
    </w:p>
    <w:p w14:paraId="5D8015A9" w14:textId="77777777" w:rsidR="00D81A4A" w:rsidRDefault="00D32E06">
      <w:pPr>
        <w:jc w:val="center"/>
      </w:pPr>
      <w:r>
        <w:t>Tez danışmanı: Doç. Dr. Ismail Hakkı ERSOY</w:t>
      </w:r>
      <w:r>
        <w:br/>
      </w:r>
      <w:r>
        <w:br/>
      </w:r>
    </w:p>
    <w:p w14:paraId="15CBECE2" w14:textId="77777777" w:rsidR="00D81A4A" w:rsidRDefault="00D32E06">
      <w:pPr>
        <w:jc w:val="center"/>
      </w:pPr>
      <w:r>
        <w:t>OCAK 2018</w:t>
      </w:r>
    </w:p>
    <w:p w14:paraId="4B4B5093" w14:textId="77777777" w:rsidR="00D81A4A" w:rsidRDefault="00D32E06">
      <w:r>
        <w:lastRenderedPageBreak/>
        <w:br w:type="page"/>
      </w:r>
    </w:p>
    <w:p w14:paraId="235EF344" w14:textId="77777777" w:rsidR="00D81A4A" w:rsidRDefault="00D32E06">
      <w:r>
        <w:lastRenderedPageBreak/>
        <w:br/>
      </w:r>
      <w:r>
        <w:br/>
      </w:r>
      <w:r>
        <w:br/>
      </w:r>
    </w:p>
    <w:p w14:paraId="0CA745B5" w14:textId="77777777" w:rsidR="00D81A4A" w:rsidRDefault="00D32E06">
      <w:pPr>
        <w:jc w:val="mediumKashida"/>
      </w:pPr>
      <w:r>
        <w:rPr>
          <w:b w:val="0"/>
        </w:rPr>
        <w:t>İTÜ, FEN BILIMLERI Enstitüsü’nün 170420822 numaralı Yüksek Lisans Öğrencisi Mehmet Ali AKBULUT, ilgili yönetmeliklerin belirlediği gerekli tüm şartları yerine getirdikten sonra hazırlad</w:t>
      </w:r>
      <w:r>
        <w:rPr>
          <w:b w:val="0"/>
        </w:rPr>
        <w:t>ığı KABUK TEMELLERİN STATİK YÜKLER ALTINDA DAVRANIŞI başlıklı tezini aşağıda imzaları olan jüri önünde başarı ile sunmuştur.</w:t>
      </w:r>
    </w:p>
    <w:p w14:paraId="0829E79B" w14:textId="77777777" w:rsidR="00D81A4A" w:rsidRDefault="00D32E06">
      <w:r>
        <w:br/>
      </w:r>
      <w:r>
        <w:br/>
      </w:r>
      <w:r>
        <w:br/>
      </w:r>
      <w:r>
        <w:br/>
      </w:r>
    </w:p>
    <w:p w14:paraId="4AA6D749" w14:textId="77777777" w:rsidR="00D81A4A" w:rsidRDefault="00D32E06">
      <w:r>
        <w:t>Tez Danışmanı :</w:t>
      </w:r>
      <w:r>
        <w:tab/>
        <w:t>Doç. Dr. Ismail Hakkı ERSOY</w:t>
      </w:r>
    </w:p>
    <w:p w14:paraId="7D9DEB46" w14:textId="77777777" w:rsidR="00D81A4A" w:rsidRDefault="00D32E06">
      <w:pPr>
        <w:jc w:val="right"/>
      </w:pPr>
      <w:r>
        <w:rPr>
          <w:b w:val="0"/>
        </w:rPr>
        <w:t xml:space="preserve">İstanbul Teknik Üniversitesi                 </w:t>
      </w:r>
      <w:r>
        <w:rPr>
          <w:b w:val="0"/>
        </w:rPr>
        <w:tab/>
      </w:r>
      <w:r>
        <w:rPr>
          <w:b w:val="0"/>
        </w:rPr>
        <w:tab/>
        <w:t>........................</w:t>
      </w:r>
    </w:p>
    <w:p w14:paraId="2E57E1E1" w14:textId="77777777" w:rsidR="00D81A4A" w:rsidRDefault="00D32E06">
      <w:r>
        <w:br/>
      </w:r>
      <w:r>
        <w:br/>
      </w:r>
      <w:r>
        <w:br/>
      </w:r>
    </w:p>
    <w:p w14:paraId="7C813B8B" w14:textId="77777777" w:rsidR="00D81A4A" w:rsidRDefault="00D32E06">
      <w:r>
        <w:t>Jüri Üyeleri :</w:t>
      </w:r>
      <w:r>
        <w:tab/>
      </w:r>
      <w:r>
        <w:tab/>
        <w:t>Yard. Doç. Dr. Berrak TEYMÜR</w:t>
      </w:r>
    </w:p>
    <w:p w14:paraId="04D6364A" w14:textId="77777777" w:rsidR="00D81A4A" w:rsidRDefault="00D32E06">
      <w:pPr>
        <w:jc w:val="right"/>
      </w:pPr>
      <w:r>
        <w:rPr>
          <w:b w:val="0"/>
        </w:rPr>
        <w:t xml:space="preserve">İstanbul Teknik Üniversitesi                 </w:t>
      </w:r>
      <w:r>
        <w:rPr>
          <w:b w:val="0"/>
        </w:rPr>
        <w:tab/>
      </w:r>
      <w:r>
        <w:rPr>
          <w:b w:val="0"/>
        </w:rPr>
        <w:tab/>
        <w:t>........................</w:t>
      </w:r>
    </w:p>
    <w:p w14:paraId="28ED72DA" w14:textId="77777777" w:rsidR="00D81A4A" w:rsidRDefault="00D32E06">
      <w:r>
        <w:tab/>
      </w:r>
      <w:r>
        <w:tab/>
      </w:r>
      <w:r>
        <w:tab/>
        <w:t>Doç. Dr. Ilknur  BOZBEY</w:t>
      </w:r>
    </w:p>
    <w:p w14:paraId="385BD0FD" w14:textId="77777777" w:rsidR="00D81A4A" w:rsidRDefault="00D32E06">
      <w:pPr>
        <w:jc w:val="right"/>
      </w:pPr>
      <w:r>
        <w:rPr>
          <w:b w:val="0"/>
        </w:rPr>
        <w:t xml:space="preserve">İstanbul Teknik Üniversitesi                 </w:t>
      </w:r>
      <w:r>
        <w:rPr>
          <w:b w:val="0"/>
        </w:rPr>
        <w:tab/>
      </w:r>
      <w:r>
        <w:rPr>
          <w:b w:val="0"/>
        </w:rPr>
        <w:tab/>
        <w:t>........................</w:t>
      </w:r>
    </w:p>
    <w:p w14:paraId="356D51CD" w14:textId="77777777" w:rsidR="00D81A4A" w:rsidRDefault="00D32E06">
      <w:r>
        <w:br/>
      </w:r>
      <w:r>
        <w:br/>
      </w:r>
      <w:r>
        <w:br/>
      </w:r>
      <w:r>
        <w:br/>
      </w:r>
      <w:r>
        <w:br/>
      </w:r>
      <w:r>
        <w:br/>
      </w:r>
      <w:r>
        <w:br/>
      </w:r>
      <w:r>
        <w:br/>
        <w:t xml:space="preserve">Teslim Tarihi               :   </w:t>
      </w:r>
      <w:r>
        <w:t>19 Ocak 2018</w:t>
      </w:r>
    </w:p>
    <w:p w14:paraId="3DE801C9" w14:textId="77777777" w:rsidR="00D81A4A" w:rsidRDefault="00D32E06">
      <w:r>
        <w:t>Savunma Tarihi           :   14 Kasım 2017</w:t>
      </w:r>
    </w:p>
    <w:p w14:paraId="08994D78" w14:textId="77777777" w:rsidR="00D81A4A" w:rsidRDefault="00D32E06">
      <w:pPr>
        <w:jc w:val="right"/>
      </w:pPr>
      <w:r>
        <w:lastRenderedPageBreak/>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t>Sevgili Arkadaşıma,</w:t>
      </w:r>
      <w:r>
        <w:br/>
      </w:r>
      <w:r>
        <w:br/>
      </w:r>
      <w:r>
        <w:br/>
      </w:r>
      <w:r>
        <w:br/>
      </w:r>
      <w:r>
        <w:br/>
      </w:r>
      <w:r>
        <w:br/>
      </w:r>
      <w:r>
        <w:br/>
      </w:r>
      <w:r>
        <w:br/>
      </w:r>
      <w:r>
        <w:br/>
      </w:r>
      <w:r>
        <w:lastRenderedPageBreak/>
        <w:br/>
      </w:r>
    </w:p>
    <w:p w14:paraId="7C3DB913" w14:textId="77777777" w:rsidR="00D81A4A" w:rsidRDefault="00D32E06">
      <w:r>
        <w:t>ÖNSÖZ</w:t>
      </w:r>
    </w:p>
    <w:p w14:paraId="66F20EDA" w14:textId="77777777" w:rsidR="00D81A4A" w:rsidRDefault="00D32E06">
      <w:pPr>
        <w:jc w:val="mediumKashida"/>
      </w:pPr>
      <w:r>
        <w:rPr>
          <w:b w:val="0"/>
        </w:rPr>
        <w:br/>
        <w:t>Yüksek lisans öğrenimim ve tez çalışmam boyunca bilgi birikimini, deneyimini ve desteğini esirgemeyen değerli hocam jdsajkda teşekkür</w:t>
      </w:r>
      <w:r>
        <w:rPr>
          <w:b w:val="0"/>
        </w:rPr>
        <w:t>lerimi sunarım. fhbdsh dsh dsbfhdsbhf bdshfh hdbh sfhsdb dh fdf jdsfknlds nk fn fdndf sn dfnkdsf kjf dskn dsfknfjkdsnfjk dsnfdsnf nsfdf dsjfnsd ndjkf jkdsfn dsnf dsnf dsnf ndsf ndsfn kdsnf dn fsnfsdfndf nds jdnfds fdsf sdj ndsjfdnsf dsfjk sdnf dsnf dskf ds</w:t>
      </w:r>
      <w:r>
        <w:rPr>
          <w:b w:val="0"/>
        </w:rPr>
        <w:t xml:space="preserve">nfj fdsfkfd fdf ndskf dsjkf ndsfjdsf jkfndsfk sn </w:t>
      </w:r>
    </w:p>
    <w:p w14:paraId="6F30B242" w14:textId="77777777" w:rsidR="00D81A4A" w:rsidRDefault="00D32E06">
      <w:r>
        <w:rPr>
          <w:b w:val="0"/>
        </w:rPr>
        <w:t>kasım 2017</w:t>
      </w:r>
    </w:p>
    <w:p w14:paraId="3A3391DA" w14:textId="77777777" w:rsidR="00D81A4A" w:rsidRDefault="00D32E06">
      <w:pPr>
        <w:jc w:val="right"/>
      </w:pPr>
      <w:r>
        <w:rPr>
          <w:b w:val="0"/>
        </w:rPr>
        <w:t>Mehmet Ali AKBULUT</w:t>
      </w:r>
    </w:p>
    <w:p w14:paraId="676F260B" w14:textId="77777777" w:rsidR="00D81A4A" w:rsidRDefault="00D32E06">
      <w:pPr>
        <w:jc w:val="right"/>
      </w:pPr>
      <w:r>
        <w:rPr>
          <w:b w:val="0"/>
        </w:rPr>
        <w:t>Inşaat Mühendisi</w:t>
      </w:r>
    </w:p>
    <w:p w14:paraId="2E1369A3" w14:textId="77777777" w:rsidR="00D81A4A" w:rsidRDefault="00D32E06">
      <w:r>
        <w:br w:type="page"/>
      </w:r>
    </w:p>
    <w:p w14:paraId="39C84C6F" w14:textId="77777777" w:rsidR="00D81A4A" w:rsidRDefault="00D32E06">
      <w:r>
        <w:lastRenderedPageBreak/>
        <w:br/>
      </w:r>
      <w:r>
        <w:br/>
      </w:r>
      <w:r>
        <w:br/>
      </w:r>
      <w:r>
        <w:t>KISALTMALAR</w:t>
      </w:r>
    </w:p>
    <w:p w14:paraId="54291D55" w14:textId="77777777" w:rsidR="00D81A4A" w:rsidRDefault="00D32E06">
      <w:r>
        <w:t>2D</w:t>
      </w:r>
      <w:r>
        <w:rPr>
          <w:b w:val="0"/>
        </w:rPr>
        <w:tab/>
      </w:r>
      <w:r>
        <w:rPr>
          <w:b w:val="0"/>
        </w:rPr>
        <w:tab/>
        <w:t>: 2 Boyut</w:t>
      </w:r>
    </w:p>
    <w:p w14:paraId="48572C02" w14:textId="77777777" w:rsidR="00D81A4A" w:rsidRDefault="00D32E06">
      <w:r>
        <w:t>ABD</w:t>
      </w:r>
      <w:r>
        <w:rPr>
          <w:b w:val="0"/>
        </w:rPr>
        <w:tab/>
      </w:r>
      <w:r>
        <w:rPr>
          <w:b w:val="0"/>
        </w:rPr>
        <w:tab/>
        <w:t>: Amerika Birleşik Devletleri</w:t>
      </w:r>
    </w:p>
    <w:p w14:paraId="5340124E" w14:textId="77777777" w:rsidR="00D81A4A" w:rsidRDefault="00D32E06">
      <w:r>
        <w:t>G.L.</w:t>
      </w:r>
      <w:r>
        <w:rPr>
          <w:b w:val="0"/>
        </w:rPr>
        <w:tab/>
      </w:r>
      <w:r>
        <w:rPr>
          <w:b w:val="0"/>
        </w:rPr>
        <w:tab/>
        <w:t>: Zemin yüzeyi</w:t>
      </w:r>
    </w:p>
    <w:p w14:paraId="5C0B2269" w14:textId="77777777" w:rsidR="00D81A4A" w:rsidRDefault="00D32E06">
      <w:r>
        <w:br w:type="page"/>
      </w:r>
    </w:p>
    <w:p w14:paraId="3233FB73" w14:textId="77777777" w:rsidR="00D81A4A" w:rsidRDefault="00D32E06">
      <w:r>
        <w:lastRenderedPageBreak/>
        <w:br/>
      </w:r>
      <w:r>
        <w:br/>
      </w:r>
      <w:r>
        <w:br/>
      </w:r>
      <w:r>
        <w:t>SEMBOLLER</w:t>
      </w:r>
    </w:p>
    <w:p w14:paraId="0F42346F" w14:textId="77777777" w:rsidR="00D81A4A" w:rsidRDefault="00D32E06">
      <w:r>
        <w:t>B</w:t>
      </w:r>
      <w:r>
        <w:rPr>
          <w:b w:val="0"/>
        </w:rPr>
        <w:tab/>
      </w:r>
      <w:r>
        <w:rPr>
          <w:b w:val="0"/>
        </w:rPr>
        <w:tab/>
        <w:t>: Temelin Genişliği</w:t>
      </w:r>
    </w:p>
    <w:p w14:paraId="79E24F00" w14:textId="77777777" w:rsidR="00D81A4A" w:rsidRDefault="00D32E06">
      <w:r>
        <w:t>G</w:t>
      </w:r>
      <w:r>
        <w:rPr>
          <w:b w:val="0"/>
        </w:rPr>
        <w:tab/>
      </w:r>
      <w:r>
        <w:rPr>
          <w:b w:val="0"/>
        </w:rPr>
        <w:tab/>
        <w:t>: Kayma modülü</w:t>
      </w:r>
    </w:p>
    <w:p w14:paraId="79FDBA8B" w14:textId="77777777" w:rsidR="00D81A4A" w:rsidRDefault="00D32E06">
      <w:r>
        <w:t>E</w:t>
      </w:r>
      <w:r>
        <w:rPr>
          <w:b w:val="0"/>
        </w:rPr>
        <w:tab/>
      </w:r>
      <w:r>
        <w:rPr>
          <w:b w:val="0"/>
        </w:rPr>
        <w:tab/>
        <w:t xml:space="preserve">: </w:t>
      </w:r>
      <w:r>
        <w:rPr>
          <w:b w:val="0"/>
        </w:rPr>
        <w:t>Elastisite modülü</w:t>
      </w:r>
    </w:p>
    <w:p w14:paraId="15EA56F7" w14:textId="77777777" w:rsidR="00D81A4A" w:rsidRDefault="00D32E06">
      <w:r>
        <w:br w:type="page"/>
      </w:r>
    </w:p>
    <w:p w14:paraId="5A170DEE" w14:textId="77777777" w:rsidR="00D81A4A" w:rsidRDefault="00D32E06">
      <w:r>
        <w:lastRenderedPageBreak/>
        <w:br/>
      </w:r>
      <w:r>
        <w:br/>
      </w:r>
      <w:r>
        <w:br/>
      </w:r>
    </w:p>
    <w:p w14:paraId="417E5940" w14:textId="77777777" w:rsidR="00D81A4A" w:rsidRDefault="00D32E06">
      <w:pPr>
        <w:jc w:val="center"/>
      </w:pPr>
      <w:r>
        <w:t>TÜRKÇE DJSDUI BSHDFS FFBSHDB HSDB</w:t>
      </w:r>
    </w:p>
    <w:p w14:paraId="2732B468" w14:textId="77777777" w:rsidR="00D81A4A" w:rsidRDefault="00D32E06">
      <w:pPr>
        <w:jc w:val="center"/>
      </w:pPr>
      <w:r>
        <w:t>ÖZET</w:t>
      </w:r>
      <w:r>
        <w:br/>
      </w:r>
    </w:p>
    <w:p w14:paraId="5F3FD08C" w14:textId="77777777" w:rsidR="00D81A4A" w:rsidRDefault="00D32E06">
      <w:pPr>
        <w:jc w:val="mediumKashida"/>
      </w:pPr>
      <w:r>
        <w:rPr>
          <w:b w:val="0"/>
        </w:rPr>
        <w:t xml:space="preserve">kdsjf jdskf jkdsb df dsf dsfjkbjsk bf jksdfjkdsb jksdbjkf df dsjfdjkfdsjb jdfdk bd bdjkfsdjfkldsn fkln dsfknf knxcvnm kdnk k ds j d j sjfkdsf dsjfsdjfjsd fıdsf sfjsdjfs jfjs kmxm </w:t>
      </w:r>
      <w:r>
        <w:rPr>
          <w:b w:val="0"/>
        </w:rPr>
        <w:t>vcxmvlcxm vlmvdsl mgldsgml sdml sf sl slşf sdlfmsdlf msldfm lsdfm lsfm slmf lsdmf lsmflsdm flsdfms dlfm lsdfmld sfmsflsd fmslf</w:t>
      </w:r>
      <w:r>
        <w:rPr>
          <w:b w:val="0"/>
        </w:rPr>
        <w:br/>
      </w:r>
    </w:p>
    <w:p w14:paraId="2E3071BD" w14:textId="77777777" w:rsidR="00D81A4A" w:rsidRDefault="00D32E06">
      <w:pPr>
        <w:jc w:val="mediumKashida"/>
      </w:pPr>
      <w:r>
        <w:rPr>
          <w:b w:val="0"/>
        </w:rPr>
        <w:t xml:space="preserve">kdsjf jdskf jkdsb df dsf dsfjkbjsk bf jksdfjkdsb jksdbjkf df dsjfdjkfdsjb jdfdk bd bdjkfsdjfkldsn fkln dsfknf knxcvnm kdnk k ds </w:t>
      </w:r>
      <w:r>
        <w:rPr>
          <w:b w:val="0"/>
        </w:rPr>
        <w:t>j d j sjfkdsf dsjfsdjfjsd fıdsf sfjsdjfs jfjs kmxm vcxmvlcxm vlmvdsl mgldsgml sdml sf sl slşf sdlfmsdlf msldfm lsdfm lsfm slmf lsdmf lsmflsdm flsdfms dlfm lsdfmld sfmsflsd fmslf gdf f  asdasda asdas dad as</w:t>
      </w:r>
      <w:r>
        <w:rPr>
          <w:b w:val="0"/>
        </w:rPr>
        <w:br/>
      </w:r>
    </w:p>
    <w:p w14:paraId="13882233" w14:textId="77777777" w:rsidR="00D81A4A" w:rsidRDefault="00D32E06">
      <w:r>
        <w:br w:type="page"/>
      </w:r>
    </w:p>
    <w:p w14:paraId="6894BD64" w14:textId="77777777" w:rsidR="00D81A4A" w:rsidRDefault="00D32E06">
      <w:r>
        <w:lastRenderedPageBreak/>
        <w:br/>
      </w:r>
      <w:r>
        <w:br/>
      </w:r>
      <w:r>
        <w:br/>
      </w:r>
    </w:p>
    <w:p w14:paraId="2D328E61" w14:textId="77777777" w:rsidR="00D81A4A" w:rsidRDefault="00D32E06">
      <w:pPr>
        <w:jc w:val="center"/>
      </w:pPr>
      <w:r>
        <w:t xml:space="preserve">İNGILIZCE DSJ DSN N JFDSFKDSNF </w:t>
      </w:r>
    </w:p>
    <w:p w14:paraId="078CEC0B" w14:textId="77777777" w:rsidR="00D81A4A" w:rsidRDefault="00D32E06">
      <w:pPr>
        <w:jc w:val="center"/>
      </w:pPr>
      <w:r>
        <w:t>ÖZET</w:t>
      </w:r>
      <w:r>
        <w:br/>
      </w:r>
    </w:p>
    <w:p w14:paraId="44481C71" w14:textId="77777777" w:rsidR="00D81A4A" w:rsidRDefault="00D32E06">
      <w:pPr>
        <w:jc w:val="mediumKashida"/>
      </w:pPr>
      <w:r>
        <w:rPr>
          <w:b w:val="0"/>
        </w:rPr>
        <w:t>kdsjf</w:t>
      </w:r>
      <w:r>
        <w:rPr>
          <w:b w:val="0"/>
        </w:rPr>
        <w:t xml:space="preserve"> jdskf jkdsb df dsf dsfjkbjsk bf jksdfjkdsb jksdbjkf df dsjfdjkfdsjb jdfdk bd bdjkfsdjfkldsn fkln dsfknf knxcvnm kdnk k ds j d j sjfkdsf dsjfsdjfjsd fıdsf sfjsdjfs jfjs kmxm vcxmvlcxm vlmvdsl mgldsgml sdml sf sl slşf sdlfmsdlf msldfm lsdfm lsfm slmf lsdmf </w:t>
      </w:r>
      <w:r>
        <w:rPr>
          <w:b w:val="0"/>
        </w:rPr>
        <w:t>lsmflsdm flsdfms dlfm lsdfmld sfmsflsd fmslf</w:t>
      </w:r>
      <w:r>
        <w:rPr>
          <w:b w:val="0"/>
        </w:rPr>
        <w:br/>
      </w:r>
    </w:p>
    <w:p w14:paraId="1D77E89B" w14:textId="77777777" w:rsidR="00D81A4A" w:rsidRDefault="00D32E06">
      <w:pPr>
        <w:jc w:val="mediumKashida"/>
      </w:pPr>
      <w:r>
        <w:rPr>
          <w:b w:val="0"/>
        </w:rPr>
        <w:t>kdsjf jdskf jkdsb df dsf dsfjkbjsk bf jksdfjkdsb jksdbjkf df dsjfdjkfdsjb jdfdk bd bdjkfsdjfkldsn fkln dsfknf knxcvnm kdnk k ds j d j sjfkdsf dsjfsdjfjsd fıdsf sfjsdjfs jfjs kmxm vcxmvlcxm vlmvdsl mgldsgml sdml</w:t>
      </w:r>
      <w:r>
        <w:rPr>
          <w:b w:val="0"/>
        </w:rPr>
        <w:t xml:space="preserve"> sf sl slşf sdlfmsdlf msldfm lsdfm lsfm slmf lsdmf lsmflsdm flsdfms dlfm lsdfmld sfmsflsd fmslf  ncxvxc vxc vx vxcv xcv xc</w:t>
      </w:r>
      <w:r>
        <w:rPr>
          <w:b w:val="0"/>
        </w:rPr>
        <w:br/>
      </w:r>
    </w:p>
    <w:p w14:paraId="1C2335B6" w14:textId="77777777" w:rsidR="00D81A4A" w:rsidRDefault="00D32E06">
      <w:r>
        <w:br w:type="page"/>
      </w:r>
    </w:p>
    <w:p w14:paraId="0DD051D3" w14:textId="77777777" w:rsidR="00D81A4A" w:rsidRDefault="00D32E06">
      <w:r>
        <w:lastRenderedPageBreak/>
        <w:br/>
      </w:r>
      <w:r>
        <w:br/>
      </w:r>
      <w:r>
        <w:br/>
        <w:t>1.GIRIŞ</w:t>
      </w:r>
      <w:r>
        <w:br/>
      </w:r>
    </w:p>
    <w:p w14:paraId="0BDFC2CE" w14:textId="77777777" w:rsidR="00D81A4A" w:rsidRDefault="00D32E06">
      <w:r>
        <w:t>Fdj Fsndjf Ns</w:t>
      </w:r>
    </w:p>
    <w:p w14:paraId="22410053" w14:textId="77777777" w:rsidR="00D81A4A" w:rsidRDefault="00D32E06">
      <w:pPr>
        <w:jc w:val="mediumKashida"/>
      </w:pPr>
      <w:r>
        <w:rPr>
          <w:b w:val="0"/>
        </w:rPr>
        <w:t>fkdk nfdjk n d jdjkfn df dfdjkdfjkfdj njd njd njdsv xcv xjksds sd s fsd fsd fds fds f dsf sdf sd fsd f s</w:t>
      </w:r>
      <w:r>
        <w:rPr>
          <w:b w:val="0"/>
        </w:rPr>
        <w:t>df sd f sdf  ewt wet eyer y h f ff  dbsdfsdb sdbjb jksdbdjkfbdsjk bsjf  b jbjf sdjfbsjdk sdb jsdb jsbfj sbjsdjfb sjf jsf jsbf js</w:t>
      </w:r>
    </w:p>
    <w:p w14:paraId="32B63F6D" w14:textId="77777777" w:rsidR="00D81A4A" w:rsidRDefault="00D32E06">
      <w:pPr>
        <w:jc w:val="center"/>
      </w:pPr>
      <w:r>
        <w:rPr>
          <w:noProof/>
        </w:rPr>
        <w:drawing>
          <wp:inline distT="0" distB="0" distL="0" distR="0" wp14:anchorId="6CD2885F" wp14:editId="63C6A503">
            <wp:extent cx="4572000" cy="41199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şekil1.png"/>
                    <pic:cNvPicPr/>
                  </pic:nvPicPr>
                  <pic:blipFill>
                    <a:blip r:embed="rId6"/>
                    <a:stretch>
                      <a:fillRect/>
                    </a:stretch>
                  </pic:blipFill>
                  <pic:spPr>
                    <a:xfrm>
                      <a:off x="0" y="0"/>
                      <a:ext cx="4572000" cy="4119918"/>
                    </a:xfrm>
                    <a:prstGeom prst="rect">
                      <a:avLst/>
                    </a:prstGeom>
                  </pic:spPr>
                </pic:pic>
              </a:graphicData>
            </a:graphic>
          </wp:inline>
        </w:drawing>
      </w:r>
    </w:p>
    <w:p w14:paraId="14AC192F" w14:textId="77777777" w:rsidR="00D81A4A" w:rsidRDefault="00D32E06">
      <w:pPr>
        <w:jc w:val="center"/>
      </w:pPr>
      <w:r>
        <w:t xml:space="preserve">Şekil1.1 : </w:t>
      </w:r>
      <w:r>
        <w:rPr>
          <w:b w:val="0"/>
        </w:rPr>
        <w:t>djsb jdsb jkdsbfkj dsbfjk dsbjk</w:t>
      </w:r>
    </w:p>
    <w:p w14:paraId="294ED8B9" w14:textId="77777777" w:rsidR="00D81A4A" w:rsidRDefault="00D32E06">
      <w:pPr>
        <w:jc w:val="mediumKashida"/>
      </w:pPr>
      <w:r>
        <w:rPr>
          <w:b w:val="0"/>
        </w:rPr>
        <w:t xml:space="preserve">cnkvnv klnfvk ndfj djjk jdfnv jkjdfn kvndfj vndfjnv dv df vjn jdfnn vndfjnv dv df </w:t>
      </w:r>
      <w:r>
        <w:rPr>
          <w:b w:val="0"/>
        </w:rPr>
        <w:t>vjn jdfnn  f  kvxcjkvxj jxcvjkxcjv xncv cxvn xcnvxcnv jxcvjn xncvxcvj nxvvndfjnv dv df vjn jdfnn  f  kvxcjkvxj jxcvjkxcjv xncv cxvn xcnvxcnv jxcvjn xncvxcvj nxv  f  kvxcjkvxj jxcvjkxcjv xncv cxvn xcnvxcnv jxcvjn xncvxcvj nxv</w:t>
      </w:r>
    </w:p>
    <w:p w14:paraId="50DCF0F8" w14:textId="77777777" w:rsidR="00D81A4A" w:rsidRDefault="00D32E06">
      <w:pPr>
        <w:jc w:val="center"/>
      </w:pPr>
      <w:r>
        <w:t xml:space="preserve">Çizelge1.1 : </w:t>
      </w:r>
      <w:r>
        <w:rPr>
          <w:b w:val="0"/>
        </w:rPr>
        <w:t>dkn kdnk ndfng fdk</w:t>
      </w:r>
      <w:r>
        <w:rPr>
          <w:b w:val="0"/>
        </w:rPr>
        <w:t xml:space="preserve">n kdf nkfd </w:t>
      </w:r>
    </w:p>
    <w:tbl>
      <w:tblPr>
        <w:tblStyle w:val="AkKlavuz-Vurgu1"/>
        <w:tblW w:w="0" w:type="auto"/>
        <w:tblLook w:val="04A0" w:firstRow="1" w:lastRow="0" w:firstColumn="1" w:lastColumn="0" w:noHBand="0" w:noVBand="1"/>
      </w:tblPr>
      <w:tblGrid>
        <w:gridCol w:w="2160"/>
        <w:gridCol w:w="2160"/>
        <w:gridCol w:w="2160"/>
        <w:gridCol w:w="2160"/>
      </w:tblGrid>
      <w:tr w:rsidR="00D81A4A" w14:paraId="31410BAD" w14:textId="77777777" w:rsidTr="00D81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7154A09" w14:textId="77777777" w:rsidR="00D81A4A" w:rsidRDefault="00D32E06">
            <w:r>
              <w:lastRenderedPageBreak/>
              <w:t>asjd</w:t>
            </w:r>
          </w:p>
        </w:tc>
        <w:tc>
          <w:tcPr>
            <w:tcW w:w="2160" w:type="dxa"/>
          </w:tcPr>
          <w:p w14:paraId="16C62359" w14:textId="77777777" w:rsidR="00D81A4A" w:rsidRDefault="00D32E06">
            <w:pPr>
              <w:cnfStyle w:val="100000000000" w:firstRow="1" w:lastRow="0" w:firstColumn="0" w:lastColumn="0" w:oddVBand="0" w:evenVBand="0" w:oddHBand="0" w:evenHBand="0" w:firstRowFirstColumn="0" w:firstRowLastColumn="0" w:lastRowFirstColumn="0" w:lastRowLastColumn="0"/>
            </w:pPr>
            <w:r>
              <w:t>jsbdj</w:t>
            </w:r>
          </w:p>
        </w:tc>
        <w:tc>
          <w:tcPr>
            <w:tcW w:w="2160" w:type="dxa"/>
          </w:tcPr>
          <w:p w14:paraId="4A46CC46" w14:textId="77777777" w:rsidR="00D81A4A" w:rsidRDefault="00D32E06">
            <w:pPr>
              <w:cnfStyle w:val="100000000000" w:firstRow="1" w:lastRow="0" w:firstColumn="0" w:lastColumn="0" w:oddVBand="0" w:evenVBand="0" w:oddHBand="0" w:evenHBand="0" w:firstRowFirstColumn="0" w:firstRowLastColumn="0" w:lastRowFirstColumn="0" w:lastRowLastColumn="0"/>
            </w:pPr>
            <w:r>
              <w:t>adja</w:t>
            </w:r>
          </w:p>
        </w:tc>
        <w:tc>
          <w:tcPr>
            <w:tcW w:w="2160" w:type="dxa"/>
          </w:tcPr>
          <w:p w14:paraId="19176316" w14:textId="77777777" w:rsidR="00D81A4A" w:rsidRDefault="00D32E06">
            <w:pPr>
              <w:cnfStyle w:val="100000000000" w:firstRow="1" w:lastRow="0" w:firstColumn="0" w:lastColumn="0" w:oddVBand="0" w:evenVBand="0" w:oddHBand="0" w:evenHBand="0" w:firstRowFirstColumn="0" w:firstRowLastColumn="0" w:lastRowFirstColumn="0" w:lastRowLastColumn="0"/>
            </w:pPr>
            <w:r>
              <w:t>asjdba</w:t>
            </w:r>
          </w:p>
        </w:tc>
      </w:tr>
      <w:tr w:rsidR="00D81A4A" w14:paraId="321C38C6" w14:textId="77777777" w:rsidTr="00D81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769A6AB" w14:textId="77777777" w:rsidR="00D81A4A" w:rsidRDefault="00D32E06">
            <w:r>
              <w:t>1</w:t>
            </w:r>
          </w:p>
        </w:tc>
        <w:tc>
          <w:tcPr>
            <w:tcW w:w="2160" w:type="dxa"/>
          </w:tcPr>
          <w:p w14:paraId="1B2BB827" w14:textId="77777777" w:rsidR="00D81A4A" w:rsidRDefault="00D32E06">
            <w:pPr>
              <w:cnfStyle w:val="000000100000" w:firstRow="0" w:lastRow="0" w:firstColumn="0" w:lastColumn="0" w:oddVBand="0" w:evenVBand="0" w:oddHBand="1" w:evenHBand="0" w:firstRowFirstColumn="0" w:firstRowLastColumn="0" w:lastRowFirstColumn="0" w:lastRowLastColumn="0"/>
            </w:pPr>
            <w:r>
              <w:t>2</w:t>
            </w:r>
          </w:p>
        </w:tc>
        <w:tc>
          <w:tcPr>
            <w:tcW w:w="2160" w:type="dxa"/>
          </w:tcPr>
          <w:p w14:paraId="77447553" w14:textId="77777777" w:rsidR="00D81A4A" w:rsidRDefault="00D32E06">
            <w:pPr>
              <w:cnfStyle w:val="000000100000" w:firstRow="0" w:lastRow="0" w:firstColumn="0" w:lastColumn="0" w:oddVBand="0" w:evenVBand="0" w:oddHBand="1" w:evenHBand="0" w:firstRowFirstColumn="0" w:firstRowLastColumn="0" w:lastRowFirstColumn="0" w:lastRowLastColumn="0"/>
            </w:pPr>
            <w:r>
              <w:t>3</w:t>
            </w:r>
          </w:p>
        </w:tc>
        <w:tc>
          <w:tcPr>
            <w:tcW w:w="2160" w:type="dxa"/>
          </w:tcPr>
          <w:p w14:paraId="1855E418" w14:textId="77777777" w:rsidR="00D81A4A" w:rsidRDefault="00D32E06">
            <w:pPr>
              <w:cnfStyle w:val="000000100000" w:firstRow="0" w:lastRow="0" w:firstColumn="0" w:lastColumn="0" w:oddVBand="0" w:evenVBand="0" w:oddHBand="1" w:evenHBand="0" w:firstRowFirstColumn="0" w:firstRowLastColumn="0" w:lastRowFirstColumn="0" w:lastRowLastColumn="0"/>
            </w:pPr>
            <w:r>
              <w:t>4</w:t>
            </w:r>
          </w:p>
        </w:tc>
      </w:tr>
      <w:tr w:rsidR="00D81A4A" w14:paraId="2E529E80" w14:textId="77777777" w:rsidTr="00D81A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FBAC56A" w14:textId="77777777" w:rsidR="00D81A4A" w:rsidRDefault="00D32E06">
            <w:r>
              <w:t>5</w:t>
            </w:r>
          </w:p>
        </w:tc>
        <w:tc>
          <w:tcPr>
            <w:tcW w:w="2160" w:type="dxa"/>
          </w:tcPr>
          <w:p w14:paraId="3B346A45" w14:textId="77777777" w:rsidR="00D81A4A" w:rsidRDefault="00D32E06">
            <w:pPr>
              <w:cnfStyle w:val="000000010000" w:firstRow="0" w:lastRow="0" w:firstColumn="0" w:lastColumn="0" w:oddVBand="0" w:evenVBand="0" w:oddHBand="0" w:evenHBand="1" w:firstRowFirstColumn="0" w:firstRowLastColumn="0" w:lastRowFirstColumn="0" w:lastRowLastColumn="0"/>
            </w:pPr>
            <w:r>
              <w:t>6</w:t>
            </w:r>
          </w:p>
        </w:tc>
        <w:tc>
          <w:tcPr>
            <w:tcW w:w="2160" w:type="dxa"/>
          </w:tcPr>
          <w:p w14:paraId="64DDAF28" w14:textId="77777777" w:rsidR="00D81A4A" w:rsidRDefault="00D32E06">
            <w:pPr>
              <w:cnfStyle w:val="000000010000" w:firstRow="0" w:lastRow="0" w:firstColumn="0" w:lastColumn="0" w:oddVBand="0" w:evenVBand="0" w:oddHBand="0" w:evenHBand="1" w:firstRowFirstColumn="0" w:firstRowLastColumn="0" w:lastRowFirstColumn="0" w:lastRowLastColumn="0"/>
            </w:pPr>
            <w:r>
              <w:t>7</w:t>
            </w:r>
          </w:p>
        </w:tc>
        <w:tc>
          <w:tcPr>
            <w:tcW w:w="2160" w:type="dxa"/>
          </w:tcPr>
          <w:p w14:paraId="2795866C" w14:textId="77777777" w:rsidR="00D81A4A" w:rsidRDefault="00D32E06">
            <w:pPr>
              <w:cnfStyle w:val="000000010000" w:firstRow="0" w:lastRow="0" w:firstColumn="0" w:lastColumn="0" w:oddVBand="0" w:evenVBand="0" w:oddHBand="0" w:evenHBand="1" w:firstRowFirstColumn="0" w:firstRowLastColumn="0" w:lastRowFirstColumn="0" w:lastRowLastColumn="0"/>
            </w:pPr>
            <w:r>
              <w:t>8</w:t>
            </w:r>
          </w:p>
        </w:tc>
      </w:tr>
    </w:tbl>
    <w:p w14:paraId="32974FFF" w14:textId="77777777" w:rsidR="00D81A4A" w:rsidRDefault="00D81A4A"/>
    <w:p w14:paraId="71E4A5A7" w14:textId="77777777" w:rsidR="00D81A4A" w:rsidRDefault="00D32E06">
      <w:pPr>
        <w:jc w:val="mediumKashida"/>
      </w:pPr>
      <w:r>
        <w:rPr>
          <w:b w:val="0"/>
        </w:rPr>
        <w:t>vndfjnv dv df vjn jdfnn  f  kvxcjkvxj jxcvjkxcjv xncv cxvn xcnvxcnv jxcvjn xncvxcvj nxv</w:t>
      </w:r>
    </w:p>
    <w:p w14:paraId="6BB3E476" w14:textId="77777777" w:rsidR="00D81A4A" w:rsidRDefault="00D32E06">
      <w:pPr>
        <w:pStyle w:val="ListeMaddemi"/>
      </w:pPr>
      <w:r>
        <w:rPr>
          <w:b w:val="0"/>
        </w:rPr>
        <w:t>dasd asfdas asfsaf as</w:t>
      </w:r>
    </w:p>
    <w:p w14:paraId="6F50792D" w14:textId="77777777" w:rsidR="00D81A4A" w:rsidRDefault="00D32E06">
      <w:pPr>
        <w:pStyle w:val="ListeMaddemi"/>
      </w:pPr>
      <w:r>
        <w:rPr>
          <w:b w:val="0"/>
        </w:rPr>
        <w:t xml:space="preserve">gd gddd dddgd </w:t>
      </w:r>
    </w:p>
    <w:p w14:paraId="7D45AC5A" w14:textId="77777777" w:rsidR="00D81A4A" w:rsidRDefault="00D32E06">
      <w:pPr>
        <w:pStyle w:val="ListeMaddemi"/>
      </w:pPr>
      <w:r>
        <w:rPr>
          <w:b w:val="0"/>
        </w:rPr>
        <w:t>jhkhkuyky yukyuk yukyukyuk</w:t>
      </w:r>
    </w:p>
    <w:p w14:paraId="74F20662" w14:textId="77777777" w:rsidR="00D81A4A" w:rsidRDefault="00D32E06">
      <w:pPr>
        <w:jc w:val="mediumKashida"/>
      </w:pPr>
      <w:r>
        <w:rPr>
          <w:b w:val="0"/>
        </w:rPr>
        <w:t xml:space="preserve">vndfjnv dv df vjn jdfnn  f  kvxcjkvxj </w:t>
      </w:r>
      <w:r>
        <w:rPr>
          <w:b w:val="0"/>
        </w:rPr>
        <w:t>jxcvjkxcjv xncv cxvn xcnvxcnv jxcvjn xncvxcvj nxv</w:t>
      </w:r>
    </w:p>
    <w:p w14:paraId="03EBCA07" w14:textId="77777777" w:rsidR="00D81A4A" w:rsidRDefault="00D32E06">
      <w:pPr>
        <w:jc w:val="center"/>
      </w:pPr>
      <w:r>
        <w:rPr>
          <w:noProof/>
        </w:rPr>
        <w:drawing>
          <wp:inline distT="0" distB="0" distL="0" distR="0" wp14:anchorId="56B551B5" wp14:editId="050C82FF">
            <wp:extent cx="4572000" cy="41199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şekil2.png"/>
                    <pic:cNvPicPr/>
                  </pic:nvPicPr>
                  <pic:blipFill>
                    <a:blip r:embed="rId7"/>
                    <a:stretch>
                      <a:fillRect/>
                    </a:stretch>
                  </pic:blipFill>
                  <pic:spPr>
                    <a:xfrm>
                      <a:off x="0" y="0"/>
                      <a:ext cx="4572000" cy="4119918"/>
                    </a:xfrm>
                    <a:prstGeom prst="rect">
                      <a:avLst/>
                    </a:prstGeom>
                  </pic:spPr>
                </pic:pic>
              </a:graphicData>
            </a:graphic>
          </wp:inline>
        </w:drawing>
      </w:r>
    </w:p>
    <w:p w14:paraId="07B21BBA" w14:textId="77777777" w:rsidR="00D81A4A" w:rsidRDefault="00D32E06">
      <w:pPr>
        <w:jc w:val="center"/>
      </w:pPr>
      <w:r>
        <w:t xml:space="preserve">Şekil1.2 : </w:t>
      </w:r>
      <w:r>
        <w:rPr>
          <w:b w:val="0"/>
        </w:rPr>
        <w:t>fndknf kdsnfdsjn fkfnds</w:t>
      </w:r>
    </w:p>
    <w:p w14:paraId="56DE765A" w14:textId="77777777" w:rsidR="00D81A4A" w:rsidRDefault="00D32E06">
      <w:pPr>
        <w:jc w:val="mediumKashida"/>
      </w:pPr>
      <w:r>
        <w:rPr>
          <w:b w:val="0"/>
        </w:rPr>
        <w:t xml:space="preserve">fjd kdsnjfk dsf jknf sfnsdj njskdnfjk snfjksdn jsndfjk nsdjfn dsjkf dkf dsnf jdsk nf dfn f dsfdsf dsf df df dsfdsfjkdsnfdsn sdnfjk sdnfjdsnfsdf snf sdnf jsdf dnf fsdjnf </w:t>
      </w:r>
      <w:r>
        <w:rPr>
          <w:b w:val="0"/>
        </w:rPr>
        <w:t>jsdf nsdjf nsd fjskjfnsdjf dsf nds</w:t>
      </w:r>
    </w:p>
    <w:p w14:paraId="2F6F34FC" w14:textId="77777777" w:rsidR="00D81A4A" w:rsidRDefault="00D32E06">
      <w:r>
        <w:lastRenderedPageBreak/>
        <w:br w:type="page"/>
      </w:r>
    </w:p>
    <w:p w14:paraId="58507CAA" w14:textId="77777777" w:rsidR="00D81A4A" w:rsidRDefault="00D32E06">
      <w:r>
        <w:lastRenderedPageBreak/>
        <w:br/>
      </w:r>
      <w:r>
        <w:br/>
      </w:r>
      <w:r>
        <w:br/>
        <w:t>KAYNAKLAR</w:t>
      </w:r>
    </w:p>
    <w:p w14:paraId="22CB6CC9" w14:textId="77777777" w:rsidR="00D81A4A" w:rsidRDefault="00D32E06">
      <w:pPr>
        <w:jc w:val="mediumKashida"/>
      </w:pPr>
      <w:r>
        <w:t xml:space="preserve">Rtgrtrtr Rth Tr Tr Rt R Hrt Tr </w:t>
      </w:r>
      <w:r>
        <w:rPr>
          <w:b w:val="0"/>
        </w:rPr>
        <w:t xml:space="preserve"> gtr grt grtg rt gtrg rtg trg tr trg tr grtg rtgrt rhrhryh r</w:t>
      </w:r>
    </w:p>
    <w:p w14:paraId="71192B7D" w14:textId="77777777" w:rsidR="00D81A4A" w:rsidRDefault="00D32E06">
      <w:pPr>
        <w:jc w:val="mediumKashida"/>
      </w:pPr>
      <w:r>
        <w:t>Fpdm Klf Gkldm Gkldg Nkld</w:t>
      </w:r>
      <w:r>
        <w:rPr>
          <w:b w:val="0"/>
        </w:rPr>
        <w:t xml:space="preserve"> l kngngn kdngkldfnn kdfnkg ndkfg ndkg ndklfgn dk gnkldgndflk </w:t>
      </w:r>
    </w:p>
    <w:p w14:paraId="6DA65DC2" w14:textId="77777777" w:rsidR="00D81A4A" w:rsidRDefault="00D32E06">
      <w:r>
        <w:br w:type="page"/>
      </w:r>
    </w:p>
    <w:p w14:paraId="2267C55A" w14:textId="77777777" w:rsidR="00D81A4A" w:rsidRDefault="00D32E06">
      <w:r>
        <w:lastRenderedPageBreak/>
        <w:br/>
      </w:r>
      <w:r>
        <w:br/>
      </w:r>
      <w:r>
        <w:br/>
        <w:t>ÖZGEÇMİŞ</w:t>
      </w:r>
      <w:r>
        <w:br/>
      </w:r>
    </w:p>
    <w:p w14:paraId="020ADA80" w14:textId="77777777" w:rsidR="00D81A4A" w:rsidRDefault="00D32E06">
      <w:pPr>
        <w:jc w:val="center"/>
      </w:pPr>
      <w:r>
        <w:rPr>
          <w:noProof/>
        </w:rPr>
        <w:drawing>
          <wp:inline distT="0" distB="0" distL="0" distR="0" wp14:anchorId="4C0A15E0" wp14:editId="39F616C8">
            <wp:extent cx="2743200" cy="24719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png"/>
                    <pic:cNvPicPr/>
                  </pic:nvPicPr>
                  <pic:blipFill>
                    <a:blip r:embed="rId8"/>
                    <a:stretch>
                      <a:fillRect/>
                    </a:stretch>
                  </pic:blipFill>
                  <pic:spPr>
                    <a:xfrm>
                      <a:off x="0" y="0"/>
                      <a:ext cx="2743200" cy="2471951"/>
                    </a:xfrm>
                    <a:prstGeom prst="rect">
                      <a:avLst/>
                    </a:prstGeom>
                  </pic:spPr>
                </pic:pic>
              </a:graphicData>
            </a:graphic>
          </wp:inline>
        </w:drawing>
      </w:r>
    </w:p>
    <w:p w14:paraId="756D1AF1" w14:textId="77777777" w:rsidR="00D81A4A" w:rsidRDefault="00D32E06">
      <w:r>
        <w:br/>
        <w:t>Ad-Soyad</w:t>
      </w:r>
      <w:r>
        <w:tab/>
      </w:r>
      <w:r>
        <w:tab/>
        <w:t xml:space="preserve">: </w:t>
      </w:r>
      <w:r>
        <w:rPr>
          <w:b w:val="0"/>
        </w:rPr>
        <w:t>Rabia Akbulut</w:t>
      </w:r>
    </w:p>
    <w:p w14:paraId="75AF8377" w14:textId="77777777" w:rsidR="00D81A4A" w:rsidRDefault="00D32E06">
      <w:r>
        <w:t>Doğum Tarihi</w:t>
      </w:r>
      <w:r>
        <w:tab/>
        <w:t xml:space="preserve">: </w:t>
      </w:r>
      <w:r>
        <w:rPr>
          <w:b w:val="0"/>
        </w:rPr>
        <w:t>xx.xx.xxxx</w:t>
      </w:r>
    </w:p>
    <w:p w14:paraId="69535CFF" w14:textId="77777777" w:rsidR="00D81A4A" w:rsidRDefault="00D32E06">
      <w:r>
        <w:t>Doğum Yeri</w:t>
      </w:r>
      <w:r>
        <w:tab/>
      </w:r>
      <w:r>
        <w:tab/>
        <w:t xml:space="preserve">: </w:t>
      </w:r>
      <w:r>
        <w:rPr>
          <w:b w:val="0"/>
        </w:rPr>
        <w:t>istanbul</w:t>
      </w:r>
    </w:p>
    <w:p w14:paraId="3E238AB6" w14:textId="77777777" w:rsidR="00D81A4A" w:rsidRDefault="00D32E06">
      <w:r>
        <w:t>E-posta</w:t>
      </w:r>
      <w:r>
        <w:tab/>
      </w:r>
      <w:r>
        <w:tab/>
        <w:t xml:space="preserve">: </w:t>
      </w:r>
      <w:r>
        <w:rPr>
          <w:b w:val="0"/>
        </w:rPr>
        <w:t>ncsdjknsd@gmail.com</w:t>
      </w:r>
    </w:p>
    <w:p w14:paraId="748D4D6B" w14:textId="77777777" w:rsidR="00D81A4A" w:rsidRDefault="00D32E06">
      <w:r>
        <w:br/>
        <w:t>ÖĞRENİM DURUMU:</w:t>
      </w:r>
    </w:p>
    <w:p w14:paraId="6BDFF1E3" w14:textId="77777777" w:rsidR="00D81A4A" w:rsidRDefault="00D32E06">
      <w:pPr>
        <w:pStyle w:val="ListeMaddemi"/>
      </w:pPr>
      <w:r>
        <w:t>Lisans</w:t>
      </w:r>
      <w:r>
        <w:tab/>
      </w:r>
      <w:r>
        <w:tab/>
        <w:t xml:space="preserve">: </w:t>
      </w:r>
      <w:r>
        <w:rPr>
          <w:b w:val="0"/>
        </w:rPr>
        <w:t xml:space="preserve">njfjsdf jsndjf sjksdjkfn dfn dsn </w:t>
      </w:r>
      <w:r>
        <w:rPr>
          <w:b w:val="0"/>
        </w:rPr>
        <w:t>jsdnfds kfnsd kn sf</w:t>
      </w:r>
    </w:p>
    <w:p w14:paraId="094F8096" w14:textId="77777777" w:rsidR="00D81A4A" w:rsidRDefault="00D32E06">
      <w:r>
        <w:br/>
        <w:t>MESLEKİ DENEYİM VE ÖDÜLLER:</w:t>
      </w:r>
    </w:p>
    <w:p w14:paraId="4A04BC5B" w14:textId="77777777" w:rsidR="00D81A4A" w:rsidRDefault="00D32E06">
      <w:pPr>
        <w:pStyle w:val="ListeMaddemi"/>
      </w:pPr>
      <w:r>
        <w:rPr>
          <w:b w:val="0"/>
        </w:rPr>
        <w:t>fmksdklf ndsklf ndskfn kdsn fklsdnfklsdn klsdfklsdn flksfksdln fsdklfn sdnk f</w:t>
      </w:r>
    </w:p>
    <w:p w14:paraId="32BABBF0" w14:textId="77777777" w:rsidR="00D81A4A" w:rsidRDefault="00D32E06">
      <w:pPr>
        <w:pStyle w:val="ListeMaddemi"/>
      </w:pPr>
      <w:r>
        <w:rPr>
          <w:b w:val="0"/>
        </w:rPr>
        <w:t>fsdknf skdfnsdnf dsnf klsdnkf nsdkfndsklndslk nsdklfndskl nsdkl</w:t>
      </w:r>
    </w:p>
    <w:p w14:paraId="40C8A79A" w14:textId="77777777" w:rsidR="00D81A4A" w:rsidRDefault="00D32E06">
      <w:pPr>
        <w:pStyle w:val="ListeMaddemi"/>
      </w:pPr>
      <w:r>
        <w:rPr>
          <w:b w:val="0"/>
        </w:rPr>
        <w:t>fsdlknf nwefıoewnoıf newoıf nweıonoıfn ıofnewoı</w:t>
      </w:r>
    </w:p>
    <w:sectPr w:rsidR="00D81A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32E06"/>
    <w:rsid w:val="00D81A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DA11A3"/>
  <w14:defaultImageDpi w14:val="300"/>
  <w15:docId w15:val="{4A51A2F0-9189-4679-B6FD-6F869B2D5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b/>
      <w:sz w:val="24"/>
    </w:rPr>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Rabia Akbulut</cp:lastModifiedBy>
  <cp:revision>2</cp:revision>
  <dcterms:created xsi:type="dcterms:W3CDTF">2013-12-23T23:15:00Z</dcterms:created>
  <dcterms:modified xsi:type="dcterms:W3CDTF">2021-01-07T17:46:00Z</dcterms:modified>
  <cp:category/>
</cp:coreProperties>
</file>